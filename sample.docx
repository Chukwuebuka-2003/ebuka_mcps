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Calculus Study Notes</w:t>
      </w:r>
    </w:p>
    <w:p>
      <w:pPr>
        <w:pStyle w:val="Heading1"/>
      </w:pPr>
      <w:r>
        <w:t>Chapter 1: Limits</w:t>
      </w:r>
    </w:p>
    <w:p>
      <w:r>
        <w:t>A limit is the value that a function approaches as the input approaches some value. Limits are essential to calculus and are used to define continuity, derivatives, and integrals.</w:t>
      </w:r>
    </w:p>
    <w:p>
      <w:pPr>
        <w:pStyle w:val="Heading2"/>
      </w:pPr>
      <w:r>
        <w:t>Key Concepts</w:t>
      </w:r>
    </w:p>
    <w:p>
      <w:pPr>
        <w:pStyle w:val="ListBullet"/>
      </w:pPr>
      <w:r>
        <w:t>One-sided limits: approaching from left or right</w:t>
      </w:r>
    </w:p>
    <w:p>
      <w:pPr>
        <w:pStyle w:val="ListBullet"/>
      </w:pPr>
      <w:r>
        <w:t>Two-sided limits: both sides approach same value</w:t>
      </w:r>
    </w:p>
    <w:p>
      <w:pPr>
        <w:pStyle w:val="ListBullet"/>
      </w:pPr>
      <w:r>
        <w:t>Infinite limits: function grows without bound</w:t>
      </w:r>
    </w:p>
    <w:p>
      <w:pPr>
        <w:pStyle w:val="Heading2"/>
      </w:pPr>
      <w:r>
        <w:t>Example Problem</w:t>
      </w:r>
    </w:p>
    <w:p>
      <w:r>
        <w:t>Find the limit of f(x) = (x² - 1)/(x - 1) as x approaches 1.</w:t>
        <w:br/>
        <w:t>Solution: Factor the numerator to get (x+1)(x-1)/(x-1), cancel (x-1), and evaluate at x=1 to get 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